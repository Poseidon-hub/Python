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В микроконтроллерах ATmega, используемых на платформах Arduino, существует три вида памяти:</w:t>
      </w:r>
    </w:p>
    <w:p>
      <w:pPr>
        <w:ind w:left="720"/>
        <w:jc w:val="left"/>
      </w:pPr>
      <w:r>
        <w:t>o Флеш-память: используется для хранения скетчей.</w:t>
      </w:r>
    </w:p>
    <w:p>
      <w:pPr>
        <w:ind w:left="720"/>
        <w:jc w:val="left"/>
      </w:pPr>
      <w:r>
        <w:t>o ОЗУ (SRAM — static random access memory, статическая оперативная память с произвольным доступом): используется для хранения и работы переменных.</w:t>
      </w:r>
    </w:p>
    <w:p>
      <w:pPr>
        <w:ind w:left="720"/>
        <w:jc w:val="left"/>
      </w:pPr>
      <w:r>
        <w:t>o 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ATmega168</w:t>
            </w:r>
          </w:p>
        </w:tc>
        <w:tc>
          <w:tcPr>
            <w:tcW w:type="dxa" w:w="1728"/>
          </w:tcPr>
          <w:p>
            <w:r>
              <w:t>ATmega328</w:t>
            </w:r>
          </w:p>
        </w:tc>
        <w:tc>
          <w:tcPr>
            <w:tcW w:type="dxa" w:w="1728"/>
          </w:tcPr>
          <w:p>
            <w:r>
              <w:t>ATmega1280</w:t>
            </w:r>
          </w:p>
        </w:tc>
        <w:tc>
          <w:tcPr>
            <w:tcW w:type="dxa" w:w="1728"/>
          </w:tcPr>
          <w:p>
            <w:r>
              <w:t>ATmega2560</w:t>
            </w:r>
          </w:p>
        </w:tc>
      </w:tr>
      <w:tr>
        <w:tc>
          <w:tcPr>
            <w:tcW w:type="dxa" w:w="1728"/>
          </w:tcPr>
          <w:p>
            <w:r>
              <w:t>Flash</w:t>
              <w:br/>
              <w:t>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